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BFFC" w14:textId="760A764A" w:rsidR="00121A3D" w:rsidRDefault="00EE23BF">
      <w:pPr>
        <w:pStyle w:val="Title"/>
      </w:pPr>
      <w:r>
        <w:t>Online Complaints - Project Repor</w:t>
      </w:r>
      <w:r>
        <w:t>t</w:t>
      </w:r>
    </w:p>
    <w:p w14:paraId="281D02A3" w14:textId="534E6246" w:rsidR="00121A3D" w:rsidRDefault="00872F2F" w:rsidP="00872F2F">
      <w:pPr>
        <w:pStyle w:val="Heading1"/>
      </w:pPr>
      <w:r>
        <w:t>1.</w:t>
      </w:r>
      <w:r w:rsidR="00EE23BF">
        <w:t>INTRODUCTION</w:t>
      </w:r>
    </w:p>
    <w:p w14:paraId="0DECFF1A" w14:textId="3585474E" w:rsidR="00872F2F" w:rsidRDefault="00872F2F" w:rsidP="00872F2F">
      <w:r>
        <w:rPr>
          <w:b/>
          <w:bCs/>
        </w:rPr>
        <w:t xml:space="preserve">Project </w:t>
      </w:r>
      <w:proofErr w:type="gramStart"/>
      <w:r>
        <w:rPr>
          <w:b/>
          <w:bCs/>
        </w:rPr>
        <w:t>Title::</w:t>
      </w:r>
      <w:proofErr w:type="gramEnd"/>
      <w:r w:rsidRPr="00872F2F">
        <w:t xml:space="preserve"> Online</w:t>
      </w:r>
      <w:r>
        <w:t xml:space="preserve"> complaints </w:t>
      </w:r>
    </w:p>
    <w:p w14:paraId="77959E8A" w14:textId="18001A13" w:rsidR="00872F2F" w:rsidRDefault="00872F2F" w:rsidP="00872F2F">
      <w:pPr>
        <w:rPr>
          <w:b/>
          <w:bCs/>
        </w:rPr>
      </w:pPr>
      <w:r>
        <w:rPr>
          <w:b/>
          <w:bCs/>
        </w:rPr>
        <w:t>Team ID:</w:t>
      </w:r>
      <w:r w:rsidR="00EE23BF" w:rsidRPr="00EE23BF">
        <w:t xml:space="preserve"> </w:t>
      </w:r>
      <w:r w:rsidR="00EE23BF" w:rsidRPr="00EE23BF">
        <w:rPr>
          <w:b/>
          <w:bCs/>
        </w:rPr>
        <w:t>LTVIP2025TMID57112</w:t>
      </w:r>
    </w:p>
    <w:p w14:paraId="5C6CDD1E" w14:textId="77777777" w:rsidR="00EE23BF" w:rsidRPr="00EE23BF" w:rsidRDefault="00EE23BF" w:rsidP="00EE23BF">
      <w:pPr>
        <w:rPr>
          <w:b/>
          <w:bCs/>
        </w:rPr>
      </w:pPr>
      <w:r w:rsidRPr="00EE23BF">
        <w:rPr>
          <w:b/>
          <w:bCs/>
        </w:rPr>
        <w:t xml:space="preserve">Team </w:t>
      </w:r>
      <w:proofErr w:type="gramStart"/>
      <w:r w:rsidRPr="00EE23BF">
        <w:rPr>
          <w:b/>
          <w:bCs/>
        </w:rPr>
        <w:t>Leader :</w:t>
      </w:r>
      <w:proofErr w:type="gramEnd"/>
      <w:r w:rsidRPr="00EE23BF">
        <w:rPr>
          <w:b/>
          <w:bCs/>
        </w:rPr>
        <w:t xml:space="preserve"> </w:t>
      </w:r>
      <w:proofErr w:type="spellStart"/>
      <w:r w:rsidRPr="00EE23BF">
        <w:t>Kudumula</w:t>
      </w:r>
      <w:proofErr w:type="spellEnd"/>
      <w:r w:rsidRPr="00EE23BF">
        <w:t xml:space="preserve"> Sreenivasulu Reddy</w:t>
      </w:r>
    </w:p>
    <w:p w14:paraId="576BB511" w14:textId="77777777" w:rsidR="00EE23BF" w:rsidRPr="00EE23BF" w:rsidRDefault="00EE23BF" w:rsidP="00EE23BF">
      <w:pPr>
        <w:rPr>
          <w:b/>
          <w:bCs/>
        </w:rPr>
      </w:pPr>
    </w:p>
    <w:p w14:paraId="5A0E3FF7" w14:textId="77777777" w:rsidR="00EE23BF" w:rsidRPr="00EE23BF" w:rsidRDefault="00EE23BF" w:rsidP="00EE23BF">
      <w:pPr>
        <w:rPr>
          <w:b/>
          <w:bCs/>
        </w:rPr>
      </w:pPr>
      <w:r w:rsidRPr="00EE23BF">
        <w:rPr>
          <w:b/>
          <w:bCs/>
        </w:rPr>
        <w:t xml:space="preserve">Team </w:t>
      </w:r>
      <w:proofErr w:type="gramStart"/>
      <w:r w:rsidRPr="00EE23BF">
        <w:rPr>
          <w:b/>
          <w:bCs/>
        </w:rPr>
        <w:t>member :</w:t>
      </w:r>
      <w:proofErr w:type="gramEnd"/>
      <w:r w:rsidRPr="00EE23BF">
        <w:rPr>
          <w:b/>
          <w:bCs/>
        </w:rPr>
        <w:t xml:space="preserve"> </w:t>
      </w:r>
      <w:proofErr w:type="spellStart"/>
      <w:r w:rsidRPr="00EE23BF">
        <w:t>Kalluru</w:t>
      </w:r>
      <w:proofErr w:type="spellEnd"/>
      <w:r w:rsidRPr="00EE23BF">
        <w:t xml:space="preserve"> </w:t>
      </w:r>
      <w:proofErr w:type="spellStart"/>
      <w:r w:rsidRPr="00EE23BF">
        <w:t>Thrishitha</w:t>
      </w:r>
      <w:proofErr w:type="spellEnd"/>
    </w:p>
    <w:p w14:paraId="6FB8CB0F" w14:textId="77777777" w:rsidR="00EE23BF" w:rsidRPr="00EE23BF" w:rsidRDefault="00EE23BF" w:rsidP="00EE23BF">
      <w:pPr>
        <w:rPr>
          <w:b/>
          <w:bCs/>
        </w:rPr>
      </w:pPr>
    </w:p>
    <w:p w14:paraId="1F52E09C" w14:textId="77777777" w:rsidR="00EE23BF" w:rsidRPr="00EE23BF" w:rsidRDefault="00EE23BF" w:rsidP="00EE23BF">
      <w:r w:rsidRPr="00EE23BF">
        <w:rPr>
          <w:b/>
          <w:bCs/>
        </w:rPr>
        <w:t xml:space="preserve">Team </w:t>
      </w:r>
      <w:proofErr w:type="gramStart"/>
      <w:r w:rsidRPr="00EE23BF">
        <w:rPr>
          <w:b/>
          <w:bCs/>
        </w:rPr>
        <w:t>member :</w:t>
      </w:r>
      <w:proofErr w:type="gramEnd"/>
      <w:r w:rsidRPr="00EE23BF">
        <w:rPr>
          <w:b/>
          <w:bCs/>
        </w:rPr>
        <w:t xml:space="preserve"> </w:t>
      </w:r>
      <w:r w:rsidRPr="00EE23BF">
        <w:t>Kamesh Nataraj</w:t>
      </w:r>
    </w:p>
    <w:p w14:paraId="497F7259" w14:textId="77777777" w:rsidR="00EE23BF" w:rsidRPr="00EE23BF" w:rsidRDefault="00EE23BF" w:rsidP="00EE23BF">
      <w:pPr>
        <w:rPr>
          <w:b/>
          <w:bCs/>
        </w:rPr>
      </w:pPr>
    </w:p>
    <w:p w14:paraId="10B87670" w14:textId="3952AA95" w:rsidR="00EE23BF" w:rsidRDefault="00EE23BF" w:rsidP="00EE23BF">
      <w:pPr>
        <w:rPr>
          <w:b/>
          <w:bCs/>
        </w:rPr>
      </w:pPr>
      <w:r w:rsidRPr="00EE23BF">
        <w:rPr>
          <w:b/>
          <w:bCs/>
        </w:rPr>
        <w:t xml:space="preserve">Team </w:t>
      </w:r>
      <w:proofErr w:type="gramStart"/>
      <w:r w:rsidRPr="00EE23BF">
        <w:rPr>
          <w:b/>
          <w:bCs/>
        </w:rPr>
        <w:t>member :</w:t>
      </w:r>
      <w:proofErr w:type="gramEnd"/>
      <w:r w:rsidRPr="00EE23BF">
        <w:rPr>
          <w:b/>
          <w:bCs/>
        </w:rPr>
        <w:t xml:space="preserve"> </w:t>
      </w:r>
      <w:r w:rsidRPr="00EE23BF">
        <w:t>Kasireddy Sravani</w:t>
      </w:r>
    </w:p>
    <w:p w14:paraId="06AB1C92" w14:textId="3FE7C85D" w:rsidR="00872F2F" w:rsidRPr="00872F2F" w:rsidRDefault="00872F2F" w:rsidP="00872F2F">
      <w:pPr>
        <w:rPr>
          <w:b/>
          <w:bCs/>
        </w:rPr>
      </w:pPr>
    </w:p>
    <w:p w14:paraId="7BFAE3C1" w14:textId="77777777" w:rsidR="00121A3D" w:rsidRDefault="00EE23BF">
      <w:pPr>
        <w:pStyle w:val="Heading2"/>
      </w:pPr>
      <w:r>
        <w:t>1.1 Project Overview</w:t>
      </w:r>
    </w:p>
    <w:p w14:paraId="63005A53" w14:textId="77777777" w:rsidR="00121A3D" w:rsidRDefault="00EE23BF">
      <w:r>
        <w:t>This project focuses on developing an online complaints system that enables users to lodge complaints efficiently, ensuring transparency and timely resolution.</w:t>
      </w:r>
    </w:p>
    <w:p w14:paraId="1F95FBB2" w14:textId="77777777" w:rsidR="00121A3D" w:rsidRDefault="00EE23BF">
      <w:pPr>
        <w:pStyle w:val="Heading2"/>
      </w:pPr>
      <w:r>
        <w:t>1.2 Purpose</w:t>
      </w:r>
    </w:p>
    <w:p w14:paraId="57E59176" w14:textId="77777777" w:rsidR="00121A3D" w:rsidRDefault="00EE23BF">
      <w:r>
        <w:t xml:space="preserve">The </w:t>
      </w:r>
      <w:r>
        <w:t>purpose of this system is to provide a digital platform for citizens/customers to file grievances and monitor their resolution status.</w:t>
      </w:r>
    </w:p>
    <w:p w14:paraId="1D0A45BE" w14:textId="77777777" w:rsidR="00121A3D" w:rsidRDefault="00EE23BF">
      <w:pPr>
        <w:pStyle w:val="Heading1"/>
      </w:pPr>
      <w:r>
        <w:t>2. IDEATION PHASE</w:t>
      </w:r>
    </w:p>
    <w:p w14:paraId="2E2256C0" w14:textId="77777777" w:rsidR="00121A3D" w:rsidRDefault="00EE23BF">
      <w:pPr>
        <w:pStyle w:val="Heading2"/>
      </w:pPr>
      <w:r>
        <w:t>2.1 Problem Statement</w:t>
      </w:r>
    </w:p>
    <w:p w14:paraId="7666DD96" w14:textId="77777777" w:rsidR="00121A3D" w:rsidRDefault="00EE23BF">
      <w:r>
        <w:t>Manual complaint systems are inefficient and lack transparency, causing delays in grievance redressal.</w:t>
      </w:r>
    </w:p>
    <w:p w14:paraId="634FBB87" w14:textId="77777777" w:rsidR="00121A3D" w:rsidRDefault="00EE23BF">
      <w:pPr>
        <w:pStyle w:val="Heading2"/>
      </w:pPr>
      <w:r>
        <w:t>2.2 Empathy Map Canvas</w:t>
      </w:r>
    </w:p>
    <w:p w14:paraId="04DA0396" w14:textId="77777777" w:rsidR="00121A3D" w:rsidRDefault="00EE23BF">
      <w:r>
        <w:t>The empathy map includes understanding the users’ needs, frustrations, and goals when dealing with complaints.</w:t>
      </w:r>
    </w:p>
    <w:p w14:paraId="3AC8474B" w14:textId="77777777" w:rsidR="00121A3D" w:rsidRDefault="00EE23BF">
      <w:pPr>
        <w:pStyle w:val="Heading2"/>
      </w:pPr>
      <w:r>
        <w:lastRenderedPageBreak/>
        <w:t>2.3 Brainstorming</w:t>
      </w:r>
    </w:p>
    <w:p w14:paraId="3063CBC2" w14:textId="77777777" w:rsidR="00121A3D" w:rsidRDefault="00EE23BF">
      <w:r>
        <w:t>Ideas like centralized tracking, notifications, feedback mechanisms, and administrative dashboards were discussed.</w:t>
      </w:r>
    </w:p>
    <w:p w14:paraId="7F8C9E33" w14:textId="77777777" w:rsidR="00121A3D" w:rsidRDefault="00EE23BF">
      <w:pPr>
        <w:pStyle w:val="Heading1"/>
      </w:pPr>
      <w:r>
        <w:t>3. REQUIREMENT ANALYSIS</w:t>
      </w:r>
    </w:p>
    <w:p w14:paraId="509E0ABB" w14:textId="77777777" w:rsidR="00121A3D" w:rsidRDefault="00EE23BF">
      <w:pPr>
        <w:pStyle w:val="Heading2"/>
      </w:pPr>
      <w:r>
        <w:t>3.1 Customer Journey Map</w:t>
      </w:r>
    </w:p>
    <w:p w14:paraId="5A0E79AE" w14:textId="77777777" w:rsidR="00121A3D" w:rsidRDefault="00EE23BF">
      <w:r>
        <w:t>Illustrates the process from filing to resolution of a complaint.</w:t>
      </w:r>
    </w:p>
    <w:p w14:paraId="785EE891" w14:textId="77777777" w:rsidR="00121A3D" w:rsidRDefault="00EE23BF">
      <w:pPr>
        <w:pStyle w:val="Heading2"/>
      </w:pPr>
      <w:r>
        <w:t>3.2 Solution Requirement</w:t>
      </w:r>
    </w:p>
    <w:p w14:paraId="6C0CF324" w14:textId="77777777" w:rsidR="00121A3D" w:rsidRDefault="00EE23BF">
      <w:r>
        <w:t>Functional and non-functional requirements of the system.</w:t>
      </w:r>
    </w:p>
    <w:p w14:paraId="47D89EA5" w14:textId="77777777" w:rsidR="00121A3D" w:rsidRDefault="00EE23BF">
      <w:pPr>
        <w:pStyle w:val="Heading2"/>
      </w:pPr>
      <w:r>
        <w:t>3.3 Data Flow Diagram</w:t>
      </w:r>
    </w:p>
    <w:p w14:paraId="5C4AEF70" w14:textId="77777777" w:rsidR="00121A3D" w:rsidRDefault="00EE23BF">
      <w:r>
        <w:t>DFD Level 0 and Level 1 diagrams show the data movement in the system.</w:t>
      </w:r>
    </w:p>
    <w:p w14:paraId="41D0912D" w14:textId="77777777" w:rsidR="00121A3D" w:rsidRDefault="00EE23BF">
      <w:pPr>
        <w:pStyle w:val="Heading2"/>
      </w:pPr>
      <w:r>
        <w:t>3.4 Technology Stack</w:t>
      </w:r>
    </w:p>
    <w:p w14:paraId="795E3DFE" w14:textId="77777777" w:rsidR="00121A3D" w:rsidRDefault="00EE23BF">
      <w:r>
        <w:t>Frontend: HTML/CSS/JS, Backend: Node.js/PHP, Database: MySQL.</w:t>
      </w:r>
    </w:p>
    <w:p w14:paraId="2F7D2087" w14:textId="77777777" w:rsidR="00121A3D" w:rsidRDefault="00EE23BF">
      <w:pPr>
        <w:pStyle w:val="Heading1"/>
      </w:pPr>
      <w:r>
        <w:t>4. PROJECT DESIGN</w:t>
      </w:r>
    </w:p>
    <w:p w14:paraId="6E559A34" w14:textId="77777777" w:rsidR="00121A3D" w:rsidRDefault="00EE23BF">
      <w:pPr>
        <w:pStyle w:val="Heading2"/>
      </w:pPr>
      <w:r>
        <w:t>4.1 Problem Solution Fit</w:t>
      </w:r>
    </w:p>
    <w:p w14:paraId="6509C1D0" w14:textId="77777777" w:rsidR="00121A3D" w:rsidRDefault="00EE23BF">
      <w:r>
        <w:t>The online complaint system directly addresses inefficiencies in manual systems.</w:t>
      </w:r>
    </w:p>
    <w:p w14:paraId="425D2B65" w14:textId="77777777" w:rsidR="00121A3D" w:rsidRDefault="00EE23BF">
      <w:pPr>
        <w:pStyle w:val="Heading2"/>
      </w:pPr>
      <w:r>
        <w:t>4.2 Proposed Solution</w:t>
      </w:r>
    </w:p>
    <w:p w14:paraId="0B568B93" w14:textId="77777777" w:rsidR="00121A3D" w:rsidRDefault="00EE23BF">
      <w:r>
        <w:t>An easy-to-use web portal where complaints can be filed, tracked, and resolved.</w:t>
      </w:r>
    </w:p>
    <w:p w14:paraId="12353DA1" w14:textId="77777777" w:rsidR="00121A3D" w:rsidRDefault="00EE23BF">
      <w:pPr>
        <w:pStyle w:val="Heading2"/>
      </w:pPr>
      <w:r>
        <w:t>4.3 Solution Architecture</w:t>
      </w:r>
    </w:p>
    <w:p w14:paraId="1F89F7F2" w14:textId="77777777" w:rsidR="00121A3D" w:rsidRDefault="00EE23BF">
      <w:r>
        <w:t>A layered architecture comprising frontend, backend services, and database.</w:t>
      </w:r>
    </w:p>
    <w:p w14:paraId="0AF9CA12" w14:textId="77777777" w:rsidR="00121A3D" w:rsidRDefault="00EE23BF">
      <w:pPr>
        <w:pStyle w:val="Heading1"/>
      </w:pPr>
      <w:r>
        <w:t xml:space="preserve">5. PROJECT PLANNING &amp; </w:t>
      </w:r>
      <w:r>
        <w:t>SCHEDULING</w:t>
      </w:r>
    </w:p>
    <w:p w14:paraId="2BC9CF22" w14:textId="77777777" w:rsidR="00121A3D" w:rsidRDefault="00EE23BF">
      <w:pPr>
        <w:pStyle w:val="Heading2"/>
      </w:pPr>
      <w:r>
        <w:t>5.1 Project Planning</w:t>
      </w:r>
    </w:p>
    <w:p w14:paraId="781C26D6" w14:textId="77777777" w:rsidR="00121A3D" w:rsidRDefault="00EE23BF">
      <w:r>
        <w:t>Milestone-based planning for design, development, and testing.</w:t>
      </w:r>
    </w:p>
    <w:p w14:paraId="6B0AD7A0" w14:textId="77777777" w:rsidR="00121A3D" w:rsidRDefault="00EE23BF">
      <w:pPr>
        <w:pStyle w:val="Heading1"/>
      </w:pPr>
      <w:r>
        <w:t>6. FUNCTIONAL AND PERFORMANCE TESTING</w:t>
      </w:r>
    </w:p>
    <w:p w14:paraId="19FF06F2" w14:textId="77777777" w:rsidR="00121A3D" w:rsidRDefault="00EE23BF">
      <w:pPr>
        <w:pStyle w:val="Heading2"/>
      </w:pPr>
      <w:r>
        <w:t>6.1 Performance Testing</w:t>
      </w:r>
    </w:p>
    <w:p w14:paraId="67BA2217" w14:textId="77777777" w:rsidR="00121A3D" w:rsidRDefault="00EE23BF">
      <w:r>
        <w:t>Testing the responsiveness, load capacity, and stability of the application.</w:t>
      </w:r>
    </w:p>
    <w:p w14:paraId="6ABAC4B0" w14:textId="77777777" w:rsidR="00121A3D" w:rsidRDefault="00EE23BF">
      <w:pPr>
        <w:pStyle w:val="Heading1"/>
      </w:pPr>
      <w:r>
        <w:lastRenderedPageBreak/>
        <w:t>7. RESULTS</w:t>
      </w:r>
    </w:p>
    <w:p w14:paraId="1A188934" w14:textId="77777777" w:rsidR="00121A3D" w:rsidRDefault="00EE23BF">
      <w:pPr>
        <w:pStyle w:val="Heading2"/>
      </w:pPr>
      <w:r>
        <w:t>7.1 Output Screenshots</w:t>
      </w:r>
    </w:p>
    <w:p w14:paraId="3A544DA2" w14:textId="77777777" w:rsidR="00121A3D" w:rsidRDefault="00EE23BF">
      <w:r>
        <w:t>Screenshots of the key features like complaint form, dashboard, and status tracking.</w:t>
      </w:r>
    </w:p>
    <w:p w14:paraId="22596D12" w14:textId="77777777" w:rsidR="00872F2F" w:rsidRDefault="00872F2F"/>
    <w:p w14:paraId="095C4F6C" w14:textId="77777777" w:rsidR="00872F2F" w:rsidRDefault="00872F2F"/>
    <w:p w14:paraId="2F5B34A7" w14:textId="77777777" w:rsidR="00872F2F" w:rsidRDefault="00872F2F"/>
    <w:p w14:paraId="648D5EA4" w14:textId="77777777" w:rsidR="00872F2F" w:rsidRDefault="00872F2F"/>
    <w:p w14:paraId="7D479380" w14:textId="77777777" w:rsidR="00872F2F" w:rsidRDefault="00872F2F"/>
    <w:p w14:paraId="72EC46B0" w14:textId="1E74AE18" w:rsidR="00872F2F" w:rsidRDefault="00872F2F">
      <w:r>
        <w:t>-Landing page</w:t>
      </w:r>
    </w:p>
    <w:p w14:paraId="204C1DEA" w14:textId="37CD7504" w:rsidR="00872F2F" w:rsidRDefault="00872F2F">
      <w:r>
        <w:rPr>
          <w:noProof/>
        </w:rPr>
        <w:drawing>
          <wp:inline distT="0" distB="0" distL="0" distR="0" wp14:anchorId="68B389C4" wp14:editId="55D84321">
            <wp:extent cx="5486400" cy="3114675"/>
            <wp:effectExtent l="0" t="0" r="0" b="9525"/>
            <wp:docPr id="98781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3CF4" w14:textId="1DFCAC95" w:rsidR="00872F2F" w:rsidRDefault="00872F2F">
      <w:r>
        <w:t>-Signup page</w:t>
      </w:r>
    </w:p>
    <w:p w14:paraId="144C62BA" w14:textId="069A9959" w:rsidR="00872F2F" w:rsidRDefault="00872F2F">
      <w:r>
        <w:rPr>
          <w:noProof/>
        </w:rPr>
        <w:lastRenderedPageBreak/>
        <w:drawing>
          <wp:inline distT="0" distB="0" distL="0" distR="0" wp14:anchorId="022A3399" wp14:editId="3942AD04">
            <wp:extent cx="5486400" cy="3081020"/>
            <wp:effectExtent l="0" t="0" r="0" b="5080"/>
            <wp:docPr id="1442061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6474" w14:textId="74BAD91B" w:rsidR="00872F2F" w:rsidRDefault="00872F2F">
      <w:r>
        <w:rPr>
          <w:noProof/>
        </w:rPr>
        <w:drawing>
          <wp:inline distT="0" distB="0" distL="0" distR="0" wp14:anchorId="7A80BBC2" wp14:editId="2C6FA6F3">
            <wp:extent cx="5486400" cy="3082290"/>
            <wp:effectExtent l="0" t="0" r="0" b="3810"/>
            <wp:docPr id="2055274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A72F" w14:textId="219FD043" w:rsidR="00872F2F" w:rsidRDefault="00872F2F">
      <w:r>
        <w:t>-Login page</w:t>
      </w:r>
    </w:p>
    <w:p w14:paraId="69E26A6B" w14:textId="10CB43EF" w:rsidR="00872F2F" w:rsidRDefault="00872F2F">
      <w:r>
        <w:rPr>
          <w:noProof/>
        </w:rPr>
        <w:lastRenderedPageBreak/>
        <w:drawing>
          <wp:inline distT="0" distB="0" distL="0" distR="0" wp14:anchorId="2675E332" wp14:editId="76CEF60A">
            <wp:extent cx="5486400" cy="3086735"/>
            <wp:effectExtent l="0" t="0" r="0" b="0"/>
            <wp:docPr id="485016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D78F" w14:textId="2B296562" w:rsidR="00872F2F" w:rsidRDefault="00872F2F">
      <w:r>
        <w:rPr>
          <w:noProof/>
        </w:rPr>
        <w:drawing>
          <wp:inline distT="0" distB="0" distL="0" distR="0" wp14:anchorId="5FD303C1" wp14:editId="3E7BFC90">
            <wp:extent cx="5486400" cy="3073400"/>
            <wp:effectExtent l="0" t="0" r="0" b="0"/>
            <wp:docPr id="1285873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0D1A" w14:textId="77777777" w:rsidR="00121A3D" w:rsidRDefault="00EE23BF">
      <w:pPr>
        <w:pStyle w:val="Heading1"/>
      </w:pPr>
      <w:r>
        <w:t>8. ADVANTAGES &amp; DISADVANTAGES</w:t>
      </w:r>
    </w:p>
    <w:p w14:paraId="748A82B2" w14:textId="77777777" w:rsidR="00121A3D" w:rsidRDefault="00EE23BF">
      <w:r>
        <w:t>Advantages include increased efficiency and transparency. Disadvantages may include digital divide and dependence on internet connectivity.</w:t>
      </w:r>
    </w:p>
    <w:p w14:paraId="00C4E838" w14:textId="77777777" w:rsidR="00121A3D" w:rsidRDefault="00EE23BF">
      <w:pPr>
        <w:pStyle w:val="Heading1"/>
      </w:pPr>
      <w:r>
        <w:t>9. CONCLUSION</w:t>
      </w:r>
    </w:p>
    <w:p w14:paraId="1D0D6212" w14:textId="77777777" w:rsidR="00121A3D" w:rsidRDefault="00EE23BF">
      <w:r>
        <w:t>The online complaints system modernizes grievance handling, offering a scalable and user-friendly platform.</w:t>
      </w:r>
    </w:p>
    <w:p w14:paraId="25780916" w14:textId="77777777" w:rsidR="00121A3D" w:rsidRDefault="00EE23BF">
      <w:pPr>
        <w:pStyle w:val="Heading1"/>
      </w:pPr>
      <w:r>
        <w:lastRenderedPageBreak/>
        <w:t>10. FUTURE SCOPE</w:t>
      </w:r>
    </w:p>
    <w:p w14:paraId="090146FB" w14:textId="77777777" w:rsidR="00121A3D" w:rsidRDefault="00EE23BF">
      <w:r>
        <w:t>Future enhancements can include AI-based complaint classification, mobile apps, and multilingual support.</w:t>
      </w:r>
    </w:p>
    <w:p w14:paraId="110CCCF0" w14:textId="77777777" w:rsidR="00121A3D" w:rsidRDefault="00EE23BF">
      <w:pPr>
        <w:pStyle w:val="Heading1"/>
      </w:pPr>
      <w:r>
        <w:t>11. APPENDIX</w:t>
      </w:r>
    </w:p>
    <w:p w14:paraId="2265D38F" w14:textId="7B8AD37E" w:rsidR="00872F2F" w:rsidRPr="00872F2F" w:rsidRDefault="00872F2F" w:rsidP="00872F2F">
      <w:pPr>
        <w:rPr>
          <w:b/>
          <w:bCs/>
        </w:rPr>
      </w:pPr>
      <w:proofErr w:type="gramStart"/>
      <w:r w:rsidRPr="00872F2F">
        <w:rPr>
          <w:b/>
          <w:bCs/>
        </w:rPr>
        <w:t>Demo :</w:t>
      </w:r>
      <w:proofErr w:type="gramEnd"/>
      <w:r w:rsidRPr="00872F2F">
        <w:rPr>
          <w:b/>
          <w:bCs/>
        </w:rPr>
        <w:t xml:space="preserve"> </w:t>
      </w:r>
      <w:r w:rsidR="00EE23BF" w:rsidRPr="00EE23BF">
        <w:rPr>
          <w:b/>
          <w:bCs/>
        </w:rPr>
        <w:t>"C:\Users\sowmy\Videos\srav demo.mp4"</w:t>
      </w:r>
      <w:r w:rsidRPr="00872F2F">
        <w:rPr>
          <w:b/>
          <w:bCs/>
        </w:rPr>
        <w:br/>
      </w:r>
      <w:proofErr w:type="gramStart"/>
      <w:r w:rsidRPr="00872F2F">
        <w:rPr>
          <w:b/>
          <w:bCs/>
        </w:rPr>
        <w:t>GitHub  :</w:t>
      </w:r>
      <w:proofErr w:type="gramEnd"/>
      <w:r w:rsidRPr="00872F2F">
        <w:rPr>
          <w:b/>
          <w:bCs/>
        </w:rPr>
        <w:t xml:space="preserve"> </w:t>
      </w:r>
      <w:r w:rsidR="00EE23BF" w:rsidRPr="00EE23BF">
        <w:rPr>
          <w:b/>
          <w:bCs/>
        </w:rPr>
        <w:t>https://github.com/kudumulasreenivasulureddy/platformforonlinecomplaints</w:t>
      </w:r>
    </w:p>
    <w:p w14:paraId="331EC26E" w14:textId="75FCB71A" w:rsidR="00121A3D" w:rsidRDefault="00121A3D"/>
    <w:sectPr w:rsidR="00121A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4401B9"/>
    <w:multiLevelType w:val="hybridMultilevel"/>
    <w:tmpl w:val="00DC6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112344">
    <w:abstractNumId w:val="8"/>
  </w:num>
  <w:num w:numId="2" w16cid:durableId="141699988">
    <w:abstractNumId w:val="6"/>
  </w:num>
  <w:num w:numId="3" w16cid:durableId="1637755408">
    <w:abstractNumId w:val="5"/>
  </w:num>
  <w:num w:numId="4" w16cid:durableId="603539915">
    <w:abstractNumId w:val="4"/>
  </w:num>
  <w:num w:numId="5" w16cid:durableId="707682415">
    <w:abstractNumId w:val="7"/>
  </w:num>
  <w:num w:numId="6" w16cid:durableId="1308130071">
    <w:abstractNumId w:val="3"/>
  </w:num>
  <w:num w:numId="7" w16cid:durableId="869612038">
    <w:abstractNumId w:val="2"/>
  </w:num>
  <w:num w:numId="8" w16cid:durableId="1154568213">
    <w:abstractNumId w:val="1"/>
  </w:num>
  <w:num w:numId="9" w16cid:durableId="188567394">
    <w:abstractNumId w:val="0"/>
  </w:num>
  <w:num w:numId="10" w16cid:durableId="1662851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1A3D"/>
    <w:rsid w:val="0015074B"/>
    <w:rsid w:val="0029639D"/>
    <w:rsid w:val="002E0471"/>
    <w:rsid w:val="00326F90"/>
    <w:rsid w:val="00872F2F"/>
    <w:rsid w:val="00AA1D8D"/>
    <w:rsid w:val="00B47730"/>
    <w:rsid w:val="00CB0664"/>
    <w:rsid w:val="00EE23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4CD12"/>
  <w14:defaultImageDpi w14:val="300"/>
  <w15:docId w15:val="{D31D1AF7-90B4-475D-B425-D1B5EACA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400</Words>
  <Characters>2283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Sowmya lakshmi</cp:lastModifiedBy>
  <cp:revision>2</cp:revision>
  <dcterms:created xsi:type="dcterms:W3CDTF">2025-07-02T12:34:00Z</dcterms:created>
  <dcterms:modified xsi:type="dcterms:W3CDTF">2025-07-02T12:34:00Z</dcterms:modified>
  <cp:category/>
</cp:coreProperties>
</file>